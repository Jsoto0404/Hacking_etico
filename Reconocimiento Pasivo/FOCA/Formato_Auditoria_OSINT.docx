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5F42" w14:textId="77777777" w:rsidR="003436D4" w:rsidRPr="00AD6487" w:rsidRDefault="00000000">
      <w:pPr>
        <w:pStyle w:val="Ttulo1"/>
        <w:jc w:val="center"/>
        <w:rPr>
          <w:lang w:val="es-MX"/>
        </w:rPr>
      </w:pPr>
      <w:r w:rsidRPr="00AD6487">
        <w:rPr>
          <w:lang w:val="es-MX"/>
        </w:rPr>
        <w:t>Formato de Auditoría OSINT: Reconocimiento Pasivo de Dominio</w:t>
      </w:r>
    </w:p>
    <w:p w14:paraId="648B162E" w14:textId="77777777" w:rsidR="003436D4" w:rsidRPr="00AD6487" w:rsidRDefault="00000000">
      <w:pPr>
        <w:pStyle w:val="Ttulo2"/>
        <w:rPr>
          <w:lang w:val="es-MX"/>
        </w:rPr>
      </w:pPr>
      <w:r w:rsidRPr="00AD6487">
        <w:rPr>
          <w:lang w:val="es-MX"/>
        </w:rPr>
        <w:t>Introducción</w:t>
      </w:r>
    </w:p>
    <w:p w14:paraId="51B7BB7B" w14:textId="10A0417E" w:rsidR="00862D65" w:rsidRPr="00AD6487" w:rsidRDefault="00000000">
      <w:pPr>
        <w:rPr>
          <w:lang w:val="es-MX"/>
        </w:rPr>
      </w:pPr>
      <w:r w:rsidRPr="00AD6487">
        <w:rPr>
          <w:lang w:val="es-MX"/>
        </w:rPr>
        <w:t>Objetivo: Realizar un reconocimiento pasivo completo de un dominio utilizando dnsdumpster.com, centrolops.net, FOCA, Shodan, Google Dorks y otras herramientas de OSINT.</w:t>
      </w:r>
      <w:r w:rsidRPr="00AD6487">
        <w:rPr>
          <w:lang w:val="es-MX"/>
        </w:rPr>
        <w:br/>
        <w:t>Llena cada sección con la información obtenida durante la actividad.</w:t>
      </w:r>
    </w:p>
    <w:p w14:paraId="6C72622F" w14:textId="77777777" w:rsidR="003436D4" w:rsidRPr="00AD6487" w:rsidRDefault="00000000" w:rsidP="00862D65">
      <w:pPr>
        <w:pStyle w:val="Ttulo2"/>
        <w:spacing w:line="240" w:lineRule="auto"/>
        <w:rPr>
          <w:lang w:val="es-MX"/>
        </w:rPr>
      </w:pPr>
      <w:r w:rsidRPr="00AD6487">
        <w:rPr>
          <w:lang w:val="es-MX"/>
        </w:rPr>
        <w:t>1. Mapeo DNS y Subdominios</w:t>
      </w:r>
    </w:p>
    <w:p w14:paraId="7B2D844E" w14:textId="390FBC58" w:rsidR="003436D4" w:rsidRPr="00AD6487" w:rsidRDefault="00000000" w:rsidP="00862D65">
      <w:pPr>
        <w:spacing w:after="0" w:line="240" w:lineRule="auto"/>
        <w:rPr>
          <w:lang w:val="es-MX"/>
        </w:rPr>
      </w:pPr>
      <w:r w:rsidRPr="00AD6487">
        <w:rPr>
          <w:lang w:val="es-MX"/>
        </w:rPr>
        <w:t xml:space="preserve">Dominio objetivo: </w:t>
      </w:r>
      <w:r w:rsidR="00AD6487" w:rsidRPr="00AD6487">
        <w:rPr>
          <w:lang w:val="es-MX"/>
        </w:rPr>
        <w:t>https://www.fiestamericanatravelty.com/</w:t>
      </w:r>
      <w:r w:rsidR="00AD6487">
        <w:rPr>
          <w:lang w:val="es-MX"/>
        </w:rPr>
        <w:t xml:space="preserve"> </w:t>
      </w:r>
    </w:p>
    <w:p w14:paraId="1C399F72" w14:textId="650B3564" w:rsidR="003436D4" w:rsidRPr="00AD6487" w:rsidRDefault="00000000" w:rsidP="00862D65">
      <w:pPr>
        <w:spacing w:after="0" w:line="240" w:lineRule="auto"/>
        <w:rPr>
          <w:lang w:val="es-MX"/>
        </w:rPr>
      </w:pPr>
      <w:r w:rsidRPr="00AD6487">
        <w:rPr>
          <w:lang w:val="es-MX"/>
        </w:rPr>
        <w:t xml:space="preserve">Fecha de análisis: </w:t>
      </w:r>
      <w:r w:rsidR="00AD6487">
        <w:rPr>
          <w:lang w:val="es-MX"/>
        </w:rPr>
        <w:t>15-06-2025</w:t>
      </w:r>
    </w:p>
    <w:p w14:paraId="69A69CAC" w14:textId="77777777" w:rsidR="003436D4" w:rsidRPr="00AD6487" w:rsidRDefault="003436D4" w:rsidP="00862D65">
      <w:pPr>
        <w:spacing w:line="240" w:lineRule="auto"/>
        <w:rPr>
          <w:lang w:val="es-MX"/>
        </w:rPr>
      </w:pPr>
    </w:p>
    <w:p w14:paraId="37D55E88" w14:textId="77777777" w:rsidR="003436D4" w:rsidRPr="00AD6487" w:rsidRDefault="00000000" w:rsidP="00862D65">
      <w:pPr>
        <w:spacing w:line="240" w:lineRule="auto"/>
        <w:rPr>
          <w:lang w:val="es-MX"/>
        </w:rPr>
      </w:pPr>
      <w:r w:rsidRPr="00AD6487">
        <w:rPr>
          <w:lang w:val="es-MX"/>
        </w:rPr>
        <w:t>1.1 Subdominios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9"/>
        <w:gridCol w:w="1916"/>
        <w:gridCol w:w="1604"/>
        <w:gridCol w:w="1947"/>
      </w:tblGrid>
      <w:tr w:rsidR="00862D65" w14:paraId="5E5C1442" w14:textId="77777777" w:rsidTr="005E5FC0">
        <w:tc>
          <w:tcPr>
            <w:tcW w:w="3339" w:type="dxa"/>
          </w:tcPr>
          <w:p w14:paraId="0F985E67" w14:textId="77777777" w:rsidR="003436D4" w:rsidRPr="00862D65" w:rsidRDefault="00000000" w:rsidP="00862D65">
            <w:pPr>
              <w:spacing w:line="240" w:lineRule="auto"/>
              <w:rPr>
                <w:sz w:val="20"/>
                <w:szCs w:val="20"/>
              </w:rPr>
            </w:pPr>
            <w:r w:rsidRPr="00862D65">
              <w:rPr>
                <w:sz w:val="20"/>
                <w:szCs w:val="20"/>
              </w:rPr>
              <w:t>Subdominio</w:t>
            </w:r>
          </w:p>
        </w:tc>
        <w:tc>
          <w:tcPr>
            <w:tcW w:w="1927" w:type="dxa"/>
          </w:tcPr>
          <w:p w14:paraId="636A4479" w14:textId="77777777" w:rsidR="003436D4" w:rsidRPr="00862D65" w:rsidRDefault="00000000" w:rsidP="00862D65">
            <w:pPr>
              <w:spacing w:line="240" w:lineRule="auto"/>
              <w:rPr>
                <w:sz w:val="20"/>
                <w:szCs w:val="20"/>
              </w:rPr>
            </w:pPr>
            <w:r w:rsidRPr="00862D65">
              <w:rPr>
                <w:sz w:val="20"/>
                <w:szCs w:val="20"/>
              </w:rPr>
              <w:t>IP</w:t>
            </w:r>
          </w:p>
        </w:tc>
        <w:tc>
          <w:tcPr>
            <w:tcW w:w="1624" w:type="dxa"/>
          </w:tcPr>
          <w:p w14:paraId="7ED1B27D" w14:textId="77777777" w:rsidR="003436D4" w:rsidRPr="00862D65" w:rsidRDefault="00000000" w:rsidP="00862D65">
            <w:pPr>
              <w:spacing w:line="240" w:lineRule="auto"/>
              <w:rPr>
                <w:sz w:val="20"/>
                <w:szCs w:val="20"/>
              </w:rPr>
            </w:pPr>
            <w:r w:rsidRPr="00862D65">
              <w:rPr>
                <w:sz w:val="20"/>
                <w:szCs w:val="20"/>
              </w:rPr>
              <w:t>TTL</w:t>
            </w:r>
          </w:p>
        </w:tc>
        <w:tc>
          <w:tcPr>
            <w:tcW w:w="1966" w:type="dxa"/>
          </w:tcPr>
          <w:p w14:paraId="4DB97220" w14:textId="77777777" w:rsidR="003436D4" w:rsidRPr="00862D65" w:rsidRDefault="00000000" w:rsidP="00862D65">
            <w:pPr>
              <w:spacing w:line="240" w:lineRule="auto"/>
              <w:rPr>
                <w:sz w:val="20"/>
                <w:szCs w:val="20"/>
              </w:rPr>
            </w:pPr>
            <w:r w:rsidRPr="00862D65">
              <w:rPr>
                <w:sz w:val="20"/>
                <w:szCs w:val="20"/>
              </w:rPr>
              <w:t>Ubicación geográfica</w:t>
            </w:r>
          </w:p>
        </w:tc>
      </w:tr>
      <w:tr w:rsidR="00862D65" w14:paraId="27646430" w14:textId="77777777" w:rsidTr="00862D65">
        <w:trPr>
          <w:trHeight w:val="407"/>
        </w:trPr>
        <w:tc>
          <w:tcPr>
            <w:tcW w:w="3339" w:type="dxa"/>
          </w:tcPr>
          <w:p w14:paraId="0D8211A1" w14:textId="450B0CFA" w:rsidR="003436D4" w:rsidRPr="00862D65" w:rsidRDefault="00403A5A" w:rsidP="00862D65">
            <w:pPr>
              <w:spacing w:line="240" w:lineRule="auto"/>
              <w:rPr>
                <w:sz w:val="20"/>
                <w:szCs w:val="20"/>
              </w:rPr>
            </w:pPr>
            <w:r w:rsidRPr="00403A5A">
              <w:rPr>
                <w:sz w:val="20"/>
                <w:szCs w:val="20"/>
              </w:rPr>
              <w:t>trk.notify.fiestamericanatravelty.com</w:t>
            </w:r>
            <w:r w:rsidRPr="00403A5A">
              <w:rPr>
                <w:sz w:val="20"/>
                <w:szCs w:val="20"/>
              </w:rPr>
              <w:tab/>
            </w:r>
          </w:p>
        </w:tc>
        <w:tc>
          <w:tcPr>
            <w:tcW w:w="1927" w:type="dxa"/>
          </w:tcPr>
          <w:p w14:paraId="51EB054F" w14:textId="15DD4421" w:rsidR="003436D4" w:rsidRPr="00862D65" w:rsidRDefault="00403A5A" w:rsidP="00862D65">
            <w:pPr>
              <w:spacing w:line="240" w:lineRule="auto"/>
              <w:rPr>
                <w:sz w:val="20"/>
                <w:szCs w:val="20"/>
              </w:rPr>
            </w:pPr>
            <w:r w:rsidRPr="00403A5A">
              <w:rPr>
                <w:sz w:val="20"/>
                <w:szCs w:val="20"/>
              </w:rPr>
              <w:t>52.71.250.148</w:t>
            </w:r>
          </w:p>
        </w:tc>
        <w:tc>
          <w:tcPr>
            <w:tcW w:w="1624" w:type="dxa"/>
          </w:tcPr>
          <w:p w14:paraId="40378DE7" w14:textId="3D378333" w:rsidR="003436D4" w:rsidRPr="00862D65" w:rsidRDefault="00AD6487" w:rsidP="00862D65">
            <w:pPr>
              <w:spacing w:line="240" w:lineRule="auto"/>
              <w:rPr>
                <w:sz w:val="20"/>
                <w:szCs w:val="20"/>
              </w:rPr>
            </w:pPr>
            <w:r w:rsidRPr="00862D65">
              <w:rPr>
                <w:sz w:val="20"/>
                <w:szCs w:val="20"/>
              </w:rPr>
              <w:t>3600s</w:t>
            </w:r>
          </w:p>
        </w:tc>
        <w:tc>
          <w:tcPr>
            <w:tcW w:w="1966" w:type="dxa"/>
          </w:tcPr>
          <w:p w14:paraId="2E4BA778" w14:textId="65B47975" w:rsidR="003436D4" w:rsidRPr="00AD6487" w:rsidRDefault="00403A5A" w:rsidP="00862D65">
            <w:pPr>
              <w:spacing w:line="240" w:lineRule="auto"/>
              <w:rPr>
                <w:sz w:val="24"/>
                <w:szCs w:val="24"/>
              </w:rPr>
            </w:pPr>
            <w:r w:rsidRPr="00403A5A">
              <w:rPr>
                <w:sz w:val="20"/>
                <w:szCs w:val="20"/>
              </w:rPr>
              <w:t>AMAZON-AES</w:t>
            </w:r>
            <w:r w:rsidRPr="00403A5A">
              <w:rPr>
                <w:sz w:val="20"/>
                <w:szCs w:val="20"/>
              </w:rPr>
              <w:br/>
              <w:t>United States</w:t>
            </w:r>
          </w:p>
        </w:tc>
      </w:tr>
    </w:tbl>
    <w:p w14:paraId="7E287D14" w14:textId="77777777" w:rsidR="003436D4" w:rsidRDefault="00000000" w:rsidP="00862D65">
      <w:pPr>
        <w:spacing w:line="240" w:lineRule="auto"/>
      </w:pPr>
      <w:r>
        <w:t>1.2 Name Servers (NS):</w:t>
      </w:r>
    </w:p>
    <w:p w14:paraId="5AC92D4F" w14:textId="41F79488" w:rsidR="00AD6487" w:rsidRPr="005E5FC0" w:rsidRDefault="00000000" w:rsidP="00862D65">
      <w:pPr>
        <w:spacing w:line="240" w:lineRule="auto"/>
      </w:pPr>
      <w:r w:rsidRPr="005E5FC0">
        <w:t xml:space="preserve">- </w:t>
      </w:r>
      <w:r w:rsidR="005E5FC0" w:rsidRPr="005E5FC0">
        <w:t>pdns.2.ultradns.net</w:t>
      </w:r>
    </w:p>
    <w:p w14:paraId="63A63029" w14:textId="79A8482A" w:rsidR="005E5FC0" w:rsidRDefault="005E5FC0" w:rsidP="00862D65">
      <w:pPr>
        <w:spacing w:line="240" w:lineRule="auto"/>
        <w:rPr>
          <w:lang w:val="es-MX"/>
        </w:rPr>
      </w:pPr>
      <w:r>
        <w:rPr>
          <w:lang w:val="es-MX"/>
        </w:rPr>
        <w:t>- pdns3.ultradns.org</w:t>
      </w:r>
    </w:p>
    <w:p w14:paraId="48D3244E" w14:textId="1899A5FF" w:rsidR="005E5FC0" w:rsidRPr="005E5FC0" w:rsidRDefault="005E5FC0" w:rsidP="00862D65">
      <w:pPr>
        <w:spacing w:line="240" w:lineRule="auto"/>
      </w:pPr>
      <w:r w:rsidRPr="005E5FC0">
        <w:t>- pdns4.ultradns.org</w:t>
      </w:r>
    </w:p>
    <w:p w14:paraId="553DF7DC" w14:textId="27D653D4" w:rsidR="005E5FC0" w:rsidRPr="005E5FC0" w:rsidRDefault="005E5FC0" w:rsidP="00862D65">
      <w:pPr>
        <w:spacing w:line="240" w:lineRule="auto"/>
        <w:rPr>
          <w:lang w:val="es-MX"/>
        </w:rPr>
      </w:pPr>
      <w:r w:rsidRPr="005E5FC0">
        <w:rPr>
          <w:lang w:val="es-MX"/>
        </w:rPr>
        <w:t>- pdns5.ultradns.info</w:t>
      </w:r>
    </w:p>
    <w:p w14:paraId="2E43E8CE" w14:textId="02DFEC1A" w:rsidR="00AD6487" w:rsidRDefault="005E5FC0" w:rsidP="00862D65">
      <w:pPr>
        <w:spacing w:line="240" w:lineRule="auto"/>
        <w:rPr>
          <w:lang w:val="es-MX"/>
        </w:rPr>
      </w:pPr>
      <w:r w:rsidRPr="005E5FC0">
        <w:rPr>
          <w:lang w:val="es-MX"/>
        </w:rPr>
        <w:t>Pdns</w:t>
      </w:r>
      <w:r>
        <w:rPr>
          <w:lang w:val="es-MX"/>
        </w:rPr>
        <w:t>6</w:t>
      </w:r>
      <w:r w:rsidRPr="005E5FC0">
        <w:rPr>
          <w:lang w:val="es-MX"/>
        </w:rPr>
        <w:t>.ultradns.c</w:t>
      </w:r>
      <w:r>
        <w:rPr>
          <w:lang w:val="es-MX"/>
        </w:rPr>
        <w:t>o.uk</w:t>
      </w:r>
    </w:p>
    <w:p w14:paraId="2F774171" w14:textId="49219177" w:rsidR="005E5FC0" w:rsidRPr="005E5FC0" w:rsidRDefault="005E5FC0" w:rsidP="00862D65">
      <w:pPr>
        <w:spacing w:line="240" w:lineRule="auto"/>
        <w:rPr>
          <w:lang w:val="es-MX"/>
        </w:rPr>
      </w:pPr>
      <w:r w:rsidRPr="005E5FC0">
        <w:rPr>
          <w:lang w:val="es-MX"/>
        </w:rPr>
        <w:t>- pdns</w:t>
      </w:r>
      <w:r>
        <w:rPr>
          <w:lang w:val="es-MX"/>
        </w:rPr>
        <w:t>1</w:t>
      </w:r>
      <w:r w:rsidRPr="005E5FC0">
        <w:rPr>
          <w:lang w:val="es-MX"/>
        </w:rPr>
        <w:t>.ult</w:t>
      </w:r>
      <w:r>
        <w:rPr>
          <w:lang w:val="es-MX"/>
        </w:rPr>
        <w:t>r</w:t>
      </w:r>
      <w:r w:rsidRPr="005E5FC0">
        <w:rPr>
          <w:lang w:val="es-MX"/>
        </w:rPr>
        <w:t>ad</w:t>
      </w:r>
      <w:r>
        <w:rPr>
          <w:lang w:val="es-MX"/>
        </w:rPr>
        <w:t>ns.net</w:t>
      </w:r>
    </w:p>
    <w:p w14:paraId="0427597C" w14:textId="77777777" w:rsidR="00AD6487" w:rsidRPr="005E5FC0" w:rsidRDefault="00AD6487" w:rsidP="00862D65">
      <w:pPr>
        <w:spacing w:line="240" w:lineRule="auto"/>
      </w:pPr>
      <w:r w:rsidRPr="005E5FC0">
        <w:t>Ssl.xo7.tech</w:t>
      </w:r>
    </w:p>
    <w:p w14:paraId="2C4405F2" w14:textId="0564B95A" w:rsidR="00AD6487" w:rsidRPr="00403A5A" w:rsidRDefault="00AD6487" w:rsidP="00862D65">
      <w:pPr>
        <w:spacing w:line="240" w:lineRule="auto"/>
      </w:pPr>
      <w:r w:rsidRPr="00403A5A">
        <w:t>- amber.ns.cloudflare.com</w:t>
      </w:r>
      <w:r w:rsidRPr="00403A5A">
        <w:br/>
        <w:t>- derek.ns.cloudflare.com</w:t>
      </w:r>
    </w:p>
    <w:p w14:paraId="690E5D2F" w14:textId="657F2C08" w:rsidR="003436D4" w:rsidRPr="00AD6487" w:rsidRDefault="00000000" w:rsidP="00862D65">
      <w:pPr>
        <w:spacing w:line="240" w:lineRule="auto"/>
        <w:rPr>
          <w:lang w:val="es-MX"/>
        </w:rPr>
      </w:pPr>
      <w:r w:rsidRPr="00AD6487">
        <w:rPr>
          <w:lang w:val="es-MX"/>
        </w:rPr>
        <w:t>1.3 Registros MX (servidores de correo):</w:t>
      </w:r>
    </w:p>
    <w:p w14:paraId="6298B47E" w14:textId="7EB09FF4" w:rsidR="003436D4" w:rsidRPr="005E5FC0" w:rsidRDefault="00000000" w:rsidP="00862D65">
      <w:pPr>
        <w:spacing w:line="240" w:lineRule="auto"/>
      </w:pPr>
      <w:r w:rsidRPr="00403A5A">
        <w:rPr>
          <w:lang w:val="es-MX"/>
        </w:rPr>
        <w:t xml:space="preserve"> </w:t>
      </w:r>
      <w:r w:rsidRPr="005E5FC0">
        <w:t xml:space="preserve">- </w:t>
      </w:r>
      <w:r w:rsidR="005E5FC0" w:rsidRPr="005E5FC0">
        <w:t>0 fiestamericanatravelty-com.mail.protection.outlook.com</w:t>
      </w:r>
      <w:r w:rsidR="005E5FC0" w:rsidRPr="005E5FC0">
        <w:tab/>
      </w:r>
    </w:p>
    <w:p w14:paraId="17513079" w14:textId="77777777" w:rsidR="003436D4" w:rsidRPr="00AD6487" w:rsidRDefault="00000000" w:rsidP="00862D65">
      <w:pPr>
        <w:spacing w:line="240" w:lineRule="auto"/>
        <w:rPr>
          <w:lang w:val="es-MX"/>
        </w:rPr>
      </w:pPr>
      <w:r w:rsidRPr="00AD6487">
        <w:rPr>
          <w:lang w:val="es-MX"/>
        </w:rPr>
        <w:t>1.4 Registros TXT (SPF, DMARC, etc.):</w:t>
      </w:r>
    </w:p>
    <w:p w14:paraId="7138F8AE" w14:textId="3F80AF73" w:rsidR="005E5FC0" w:rsidRPr="005E5FC0" w:rsidRDefault="00000000" w:rsidP="00862D65">
      <w:pPr>
        <w:spacing w:line="240" w:lineRule="auto"/>
      </w:pPr>
      <w:r w:rsidRPr="00403A5A">
        <w:rPr>
          <w:lang w:val="es-MX"/>
        </w:rPr>
        <w:t xml:space="preserve"> </w:t>
      </w:r>
      <w:r w:rsidRPr="005E5FC0">
        <w:t>-</w:t>
      </w:r>
      <w:r w:rsidR="005E5FC0" w:rsidRPr="005E5FC0">
        <w:t xml:space="preserve"> "v=spf1 ip4:201.149.61.3 ip4:189.199.94.6 ip4:189.204.0.2 include:spf.protection.outlook.com -all"</w:t>
      </w:r>
    </w:p>
    <w:p w14:paraId="20BD5E9C" w14:textId="3F6C29B5" w:rsidR="003436D4" w:rsidRDefault="005E5FC0" w:rsidP="00862D65">
      <w:pPr>
        <w:spacing w:line="240" w:lineRule="auto"/>
        <w:rPr>
          <w:lang w:val="es-MX"/>
        </w:rPr>
      </w:pPr>
      <w:r>
        <w:rPr>
          <w:lang w:val="es-MX"/>
        </w:rPr>
        <w:t xml:space="preserve">- </w:t>
      </w:r>
      <w:r w:rsidRPr="005E5FC0">
        <w:rPr>
          <w:lang w:val="es-MX"/>
        </w:rPr>
        <w:t>"MS=ms76072979"</w:t>
      </w:r>
    </w:p>
    <w:p w14:paraId="7BEEFF49" w14:textId="77777777" w:rsidR="003436D4" w:rsidRPr="00AD6487" w:rsidRDefault="00000000">
      <w:pPr>
        <w:pStyle w:val="Ttulo2"/>
        <w:rPr>
          <w:lang w:val="es-MX"/>
        </w:rPr>
      </w:pPr>
      <w:r w:rsidRPr="00AD6487">
        <w:rPr>
          <w:lang w:val="es-MX"/>
        </w:rPr>
        <w:lastRenderedPageBreak/>
        <w:t>2. WHOIS y Datos de Registro</w:t>
      </w:r>
    </w:p>
    <w:p w14:paraId="1AC492E6" w14:textId="16804A92" w:rsidR="003436D4" w:rsidRPr="00AD6487" w:rsidRDefault="00000000">
      <w:r w:rsidRPr="00AD6487">
        <w:t xml:space="preserve">2.1 </w:t>
      </w:r>
      <w:r w:rsidR="00AD6487" w:rsidRPr="00AD6487">
        <w:t xml:space="preserve">   Registrar: Akky Online Solutions, S.A. de C.V.</w:t>
      </w:r>
    </w:p>
    <w:p w14:paraId="0244534E" w14:textId="01151291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2.2 Fecha de creación: </w:t>
      </w:r>
      <w:r w:rsidR="003232EA" w:rsidRPr="003232EA">
        <w:rPr>
          <w:lang w:val="es-MX"/>
        </w:rPr>
        <w:t>2022-12-14</w:t>
      </w:r>
    </w:p>
    <w:p w14:paraId="123C9155" w14:textId="1E6D6A53" w:rsidR="003436D4" w:rsidRPr="00AD6487" w:rsidRDefault="00000000">
      <w:pPr>
        <w:rPr>
          <w:lang w:val="es-MX"/>
        </w:rPr>
      </w:pPr>
      <w:r w:rsidRPr="00AD6487">
        <w:rPr>
          <w:lang w:val="es-MX"/>
        </w:rPr>
        <w:t>2.3 Fecha de expiración:</w:t>
      </w:r>
      <w:r w:rsidR="003232EA">
        <w:rPr>
          <w:lang w:val="es-MX"/>
        </w:rPr>
        <w:t xml:space="preserve"> </w:t>
      </w:r>
      <w:r w:rsidR="003232EA" w:rsidRPr="003232EA">
        <w:rPr>
          <w:lang w:val="es-MX"/>
        </w:rPr>
        <w:t>2025-12-14</w:t>
      </w:r>
    </w:p>
    <w:p w14:paraId="38A033FC" w14:textId="3975626A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2.4 Estado del WHOIS (público/privado): </w:t>
      </w:r>
      <w:r w:rsidR="003232EA">
        <w:rPr>
          <w:lang w:val="es-MX"/>
        </w:rPr>
        <w:t>Privado</w:t>
      </w:r>
    </w:p>
    <w:p w14:paraId="74F72DAD" w14:textId="6BABDF13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2.5 Contacto Técnico: </w:t>
      </w:r>
      <w:r w:rsidR="003232EA" w:rsidRPr="003232EA">
        <w:rPr>
          <w:lang w:val="es-MX"/>
        </w:rPr>
        <w:t>https://www.akky.mx/WhoisContact</w:t>
      </w:r>
    </w:p>
    <w:p w14:paraId="49A02B9A" w14:textId="45D64472" w:rsidR="003436D4" w:rsidRDefault="00000000">
      <w:pPr>
        <w:rPr>
          <w:lang w:val="es-MX"/>
        </w:rPr>
      </w:pPr>
      <w:r w:rsidRPr="00AD6487">
        <w:rPr>
          <w:lang w:val="es-MX"/>
        </w:rPr>
        <w:t xml:space="preserve">2.6 Contacto Administrativo: </w:t>
      </w:r>
      <w:r w:rsidR="003232EA" w:rsidRPr="003232EA">
        <w:rPr>
          <w:lang w:val="es-MX"/>
        </w:rPr>
        <w:t>https://www.akky.mx/WhoisContact</w:t>
      </w:r>
    </w:p>
    <w:p w14:paraId="227C0072" w14:textId="77777777" w:rsidR="00862D65" w:rsidRPr="00AD6487" w:rsidRDefault="00862D65">
      <w:pPr>
        <w:rPr>
          <w:lang w:val="es-MX"/>
        </w:rPr>
      </w:pPr>
    </w:p>
    <w:p w14:paraId="6E03E26A" w14:textId="77777777" w:rsidR="003436D4" w:rsidRPr="00AD6487" w:rsidRDefault="00000000">
      <w:pPr>
        <w:pStyle w:val="Ttulo2"/>
        <w:rPr>
          <w:lang w:val="es-MX"/>
        </w:rPr>
      </w:pPr>
      <w:r w:rsidRPr="00AD6487">
        <w:rPr>
          <w:lang w:val="es-MX"/>
        </w:rPr>
        <w:t>3. Metadatos de Documentos (FOCA)</w:t>
      </w:r>
    </w:p>
    <w:p w14:paraId="2611FE10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3.1 Lista de documentos recuperados (nombre y URL):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36D4" w:rsidRPr="00403A5A" w14:paraId="6E0C4E20" w14:textId="77777777">
        <w:tc>
          <w:tcPr>
            <w:tcW w:w="2880" w:type="dxa"/>
          </w:tcPr>
          <w:p w14:paraId="1B4C618A" w14:textId="77777777" w:rsidR="003436D4" w:rsidRDefault="00000000">
            <w:r>
              <w:t>Nombre de documento</w:t>
            </w:r>
          </w:p>
        </w:tc>
        <w:tc>
          <w:tcPr>
            <w:tcW w:w="2880" w:type="dxa"/>
          </w:tcPr>
          <w:p w14:paraId="5C46A7AC" w14:textId="77777777" w:rsidR="003436D4" w:rsidRDefault="00000000">
            <w:r>
              <w:t>URL</w:t>
            </w:r>
          </w:p>
        </w:tc>
        <w:tc>
          <w:tcPr>
            <w:tcW w:w="2880" w:type="dxa"/>
          </w:tcPr>
          <w:p w14:paraId="1D9B68B3" w14:textId="77777777" w:rsidR="003436D4" w:rsidRPr="00AD6487" w:rsidRDefault="00000000">
            <w:pPr>
              <w:rPr>
                <w:lang w:val="es-MX"/>
              </w:rPr>
            </w:pPr>
            <w:r w:rsidRPr="00AD6487">
              <w:rPr>
                <w:lang w:val="es-MX"/>
              </w:rPr>
              <w:t>Metadatos clave (Autor, Software, Fechas)</w:t>
            </w:r>
          </w:p>
        </w:tc>
      </w:tr>
    </w:tbl>
    <w:p w14:paraId="68C571BF" w14:textId="77777777" w:rsidR="003436D4" w:rsidRPr="00AD6487" w:rsidRDefault="003436D4">
      <w:pPr>
        <w:rPr>
          <w:lang w:val="es-MX"/>
        </w:rPr>
      </w:pPr>
    </w:p>
    <w:p w14:paraId="79A99492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3.2 Hallazgos relevantes de metadatos:</w:t>
      </w:r>
    </w:p>
    <w:p w14:paraId="79B5A803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- Rutas internas encontradas: ____________________________</w:t>
      </w:r>
    </w:p>
    <w:p w14:paraId="48FB6869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- Autores de documentos: ____________________________</w:t>
      </w:r>
    </w:p>
    <w:p w14:paraId="6FE15E95" w14:textId="77777777" w:rsidR="003436D4" w:rsidRDefault="00000000">
      <w:pPr>
        <w:rPr>
          <w:lang w:val="es-MX"/>
        </w:rPr>
      </w:pPr>
      <w:r w:rsidRPr="00AD6487">
        <w:rPr>
          <w:lang w:val="es-MX"/>
        </w:rPr>
        <w:t>- Software y versiones: ____________________________</w:t>
      </w:r>
    </w:p>
    <w:p w14:paraId="294B89AE" w14:textId="77777777" w:rsidR="00862D65" w:rsidRPr="00AD6487" w:rsidRDefault="00862D65">
      <w:pPr>
        <w:rPr>
          <w:lang w:val="es-MX"/>
        </w:rPr>
      </w:pPr>
    </w:p>
    <w:p w14:paraId="0D61B303" w14:textId="77777777" w:rsidR="003436D4" w:rsidRPr="00AD6487" w:rsidRDefault="00000000">
      <w:pPr>
        <w:pStyle w:val="Ttulo2"/>
        <w:rPr>
          <w:lang w:val="es-MX"/>
        </w:rPr>
      </w:pPr>
      <w:r w:rsidRPr="00AD6487">
        <w:rPr>
          <w:lang w:val="es-MX"/>
        </w:rPr>
        <w:t>4. Servicios Expuestos (Shodan)</w:t>
      </w:r>
    </w:p>
    <w:p w14:paraId="781D32E2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4.1 Lista de IPs a verificar (extraídas en Sección 1):</w:t>
      </w:r>
    </w:p>
    <w:p w14:paraId="3F0885B3" w14:textId="0C0A48C2" w:rsidR="003436D4" w:rsidRDefault="00000000">
      <w:r>
        <w:t xml:space="preserve">- </w:t>
      </w:r>
      <w:r w:rsidR="005E5FC0">
        <w:t>209.164.5.147</w:t>
      </w:r>
      <w:r w:rsidR="00862D65">
        <w:t xml:space="preserve"> / 8010</w:t>
      </w:r>
    </w:p>
    <w:p w14:paraId="44FDFE2B" w14:textId="77777777" w:rsidR="003436D4" w:rsidRDefault="00000000">
      <w:r>
        <w:t>4.2 Detalle de servicios expuestos: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805"/>
        <w:gridCol w:w="1728"/>
        <w:gridCol w:w="1728"/>
      </w:tblGrid>
      <w:tr w:rsidR="003436D4" w14:paraId="7F8E338A" w14:textId="77777777" w:rsidTr="00862D65">
        <w:tc>
          <w:tcPr>
            <w:tcW w:w="1728" w:type="dxa"/>
          </w:tcPr>
          <w:p w14:paraId="5F0C7ECD" w14:textId="77777777" w:rsidR="003436D4" w:rsidRDefault="00000000">
            <w:r>
              <w:t>IP</w:t>
            </w:r>
          </w:p>
        </w:tc>
        <w:tc>
          <w:tcPr>
            <w:tcW w:w="1728" w:type="dxa"/>
          </w:tcPr>
          <w:p w14:paraId="7D696DBD" w14:textId="77777777" w:rsidR="003436D4" w:rsidRDefault="00000000">
            <w:r>
              <w:t>Puerto</w:t>
            </w:r>
          </w:p>
        </w:tc>
        <w:tc>
          <w:tcPr>
            <w:tcW w:w="1805" w:type="dxa"/>
          </w:tcPr>
          <w:p w14:paraId="50A3E1BF" w14:textId="77777777" w:rsidR="003436D4" w:rsidRDefault="00000000">
            <w:r>
              <w:t>Servicio/Versión</w:t>
            </w:r>
          </w:p>
        </w:tc>
        <w:tc>
          <w:tcPr>
            <w:tcW w:w="1728" w:type="dxa"/>
          </w:tcPr>
          <w:p w14:paraId="3A18406B" w14:textId="77777777" w:rsidR="003436D4" w:rsidRDefault="00000000">
            <w:r>
              <w:t>CVE asociadas</w:t>
            </w:r>
          </w:p>
        </w:tc>
        <w:tc>
          <w:tcPr>
            <w:tcW w:w="1728" w:type="dxa"/>
          </w:tcPr>
          <w:p w14:paraId="4F6C0F27" w14:textId="77777777" w:rsidR="003436D4" w:rsidRDefault="00000000">
            <w:r>
              <w:t>Ubicación geográfica</w:t>
            </w:r>
          </w:p>
        </w:tc>
      </w:tr>
      <w:tr w:rsidR="003436D4" w14:paraId="368CC347" w14:textId="77777777" w:rsidTr="00862D65">
        <w:tc>
          <w:tcPr>
            <w:tcW w:w="1728" w:type="dxa"/>
          </w:tcPr>
          <w:p w14:paraId="0D5C3650" w14:textId="7F45693E" w:rsidR="003436D4" w:rsidRDefault="00403A5A">
            <w:r w:rsidRPr="00403A5A">
              <w:t>52.71.250.148</w:t>
            </w:r>
          </w:p>
        </w:tc>
        <w:tc>
          <w:tcPr>
            <w:tcW w:w="1728" w:type="dxa"/>
          </w:tcPr>
          <w:p w14:paraId="259C543C" w14:textId="4F261285" w:rsidR="003436D4" w:rsidRDefault="00403A5A">
            <w:r>
              <w:t>80, 443</w:t>
            </w:r>
          </w:p>
        </w:tc>
        <w:tc>
          <w:tcPr>
            <w:tcW w:w="1805" w:type="dxa"/>
          </w:tcPr>
          <w:p w14:paraId="79584BF9" w14:textId="77777777" w:rsidR="003436D4" w:rsidRDefault="003436D4"/>
        </w:tc>
        <w:tc>
          <w:tcPr>
            <w:tcW w:w="1728" w:type="dxa"/>
          </w:tcPr>
          <w:p w14:paraId="4B6788EA" w14:textId="77777777" w:rsidR="003436D4" w:rsidRDefault="003436D4"/>
        </w:tc>
        <w:tc>
          <w:tcPr>
            <w:tcW w:w="1728" w:type="dxa"/>
          </w:tcPr>
          <w:p w14:paraId="5DFC63C7" w14:textId="74B8B28D" w:rsidR="003436D4" w:rsidRDefault="00862D65">
            <w:r>
              <w:t>Los Angeles, US</w:t>
            </w:r>
          </w:p>
        </w:tc>
      </w:tr>
    </w:tbl>
    <w:p w14:paraId="6D294C56" w14:textId="62044606" w:rsidR="003436D4" w:rsidRPr="00862D65" w:rsidRDefault="00000000">
      <w:pPr>
        <w:rPr>
          <w:lang w:val="es-MX"/>
        </w:rPr>
      </w:pPr>
      <w:r w:rsidRPr="00862D65">
        <w:rPr>
          <w:lang w:val="es-MX"/>
        </w:rPr>
        <w:t>4.3 Observaciones adicionales:</w:t>
      </w:r>
    </w:p>
    <w:p w14:paraId="646283A3" w14:textId="1D25A7D6" w:rsidR="003436D4" w:rsidRPr="00862D65" w:rsidRDefault="00000000">
      <w:pPr>
        <w:rPr>
          <w:lang w:val="es-MX"/>
        </w:rPr>
      </w:pPr>
      <w:r w:rsidRPr="00862D65">
        <w:rPr>
          <w:lang w:val="es-MX"/>
        </w:rPr>
        <w:t xml:space="preserve"> - Puertos críticos expuestos: </w:t>
      </w:r>
      <w:r w:rsidR="00862D65" w:rsidRPr="00862D65">
        <w:rPr>
          <w:lang w:val="es-MX"/>
        </w:rPr>
        <w:t>8010</w:t>
      </w:r>
    </w:p>
    <w:p w14:paraId="326102EB" w14:textId="52C90985" w:rsidR="003436D4" w:rsidRPr="00862D65" w:rsidRDefault="00000000">
      <w:pPr>
        <w:rPr>
          <w:lang w:val="es-MX"/>
        </w:rPr>
      </w:pPr>
      <w:r w:rsidRPr="00862D65">
        <w:rPr>
          <w:lang w:val="es-MX"/>
        </w:rPr>
        <w:t xml:space="preserve"> - Versiones vulnerables detectadas: </w:t>
      </w:r>
      <w:r w:rsidR="00862D65">
        <w:rPr>
          <w:lang w:val="es-MX"/>
        </w:rPr>
        <w:t>-</w:t>
      </w:r>
    </w:p>
    <w:p w14:paraId="4998BE12" w14:textId="77777777" w:rsidR="003436D4" w:rsidRPr="00862D65" w:rsidRDefault="00000000">
      <w:pPr>
        <w:pStyle w:val="Ttulo2"/>
        <w:rPr>
          <w:lang w:val="es-MX"/>
        </w:rPr>
      </w:pPr>
      <w:r w:rsidRPr="00862D65">
        <w:rPr>
          <w:lang w:val="es-MX"/>
        </w:rPr>
        <w:lastRenderedPageBreak/>
        <w:t>5. Hallazgos con Google Dorks</w:t>
      </w:r>
    </w:p>
    <w:p w14:paraId="03C0A5A3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5.1 Consultas utilizadas y resultados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8"/>
        <w:gridCol w:w="4798"/>
      </w:tblGrid>
      <w:tr w:rsidR="003436D4" w14:paraId="5CDB639B" w14:textId="77777777" w:rsidTr="00862D65">
        <w:tc>
          <w:tcPr>
            <w:tcW w:w="4058" w:type="dxa"/>
          </w:tcPr>
          <w:p w14:paraId="109F23AD" w14:textId="77777777" w:rsidR="003436D4" w:rsidRDefault="00000000">
            <w:r>
              <w:t>Consulta Dork</w:t>
            </w:r>
          </w:p>
        </w:tc>
        <w:tc>
          <w:tcPr>
            <w:tcW w:w="4798" w:type="dxa"/>
          </w:tcPr>
          <w:p w14:paraId="442865EF" w14:textId="77777777" w:rsidR="003436D4" w:rsidRDefault="00000000">
            <w:r>
              <w:t>URL/Resultado encontrado</w:t>
            </w:r>
          </w:p>
        </w:tc>
      </w:tr>
      <w:tr w:rsidR="003436D4" w14:paraId="68CA0B69" w14:textId="77777777" w:rsidTr="00862D65">
        <w:tc>
          <w:tcPr>
            <w:tcW w:w="4058" w:type="dxa"/>
          </w:tcPr>
          <w:p w14:paraId="67890CB8" w14:textId="04D04E3C" w:rsidR="003436D4" w:rsidRDefault="000C3F7B">
            <w:r w:rsidRPr="000C3F7B">
              <w:t>site:fiestamericanatravelty.com</w:t>
            </w:r>
          </w:p>
        </w:tc>
        <w:tc>
          <w:tcPr>
            <w:tcW w:w="4798" w:type="dxa"/>
          </w:tcPr>
          <w:p w14:paraId="50F6E948" w14:textId="0F9C6407" w:rsidR="003436D4" w:rsidRDefault="000C3F7B">
            <w:hyperlink r:id="rId6" w:history="1">
              <w:r w:rsidRPr="00940539">
                <w:rPr>
                  <w:rStyle w:val="Hipervnculo"/>
                </w:rPr>
                <w:t>https://packages.fiestamericanatravelty.com/</w:t>
              </w:r>
            </w:hyperlink>
          </w:p>
          <w:p w14:paraId="76D8F1C1" w14:textId="585714BC" w:rsidR="000C3F7B" w:rsidRDefault="000C3F7B">
            <w:hyperlink r:id="rId7" w:history="1">
              <w:r w:rsidRPr="00940539">
                <w:rPr>
                  <w:rStyle w:val="Hipervnculo"/>
                </w:rPr>
                <w:t>https://paquetes.fiestamericanatravelty.com/</w:t>
              </w:r>
            </w:hyperlink>
          </w:p>
          <w:p w14:paraId="6ED604C7" w14:textId="2CEB1994" w:rsidR="000C3F7B" w:rsidRDefault="000C3F7B">
            <w:hyperlink r:id="rId8" w:history="1">
              <w:r w:rsidRPr="00940539">
                <w:rPr>
                  <w:rStyle w:val="Hipervnculo"/>
                </w:rPr>
                <w:t>https://www.fiestamericanatravelty.com/ofertas</w:t>
              </w:r>
            </w:hyperlink>
          </w:p>
          <w:p w14:paraId="746DEA85" w14:textId="455F312E" w:rsidR="000C3F7B" w:rsidRDefault="000C3F7B">
            <w:hyperlink r:id="rId9" w:history="1">
              <w:r w:rsidRPr="00940539">
                <w:rPr>
                  <w:rStyle w:val="Hipervnculo"/>
                </w:rPr>
                <w:t>https://www.fiestamericanatravelty.com/blog</w:t>
              </w:r>
            </w:hyperlink>
          </w:p>
          <w:p w14:paraId="7329A51F" w14:textId="06202A5A" w:rsidR="000C3F7B" w:rsidRDefault="000C3F7B">
            <w:hyperlink r:id="rId10" w:history="1">
              <w:r w:rsidRPr="00940539">
                <w:rPr>
                  <w:rStyle w:val="Hipervnculo"/>
                </w:rPr>
                <w:t>https://www.fiestamericanatravelty.com/contacto</w:t>
              </w:r>
            </w:hyperlink>
          </w:p>
          <w:p w14:paraId="31564F3F" w14:textId="411BDC54" w:rsidR="000C3F7B" w:rsidRDefault="000C3F7B">
            <w:hyperlink r:id="rId11" w:history="1">
              <w:r w:rsidRPr="00940539">
                <w:rPr>
                  <w:rStyle w:val="Hipervnculo"/>
                </w:rPr>
                <w:t>https://www.fiestamericanatravelty.com/hotfat</w:t>
              </w:r>
            </w:hyperlink>
          </w:p>
          <w:p w14:paraId="3379FDE8" w14:textId="32FDF0D4" w:rsidR="000C3F7B" w:rsidRDefault="000C3F7B">
            <w:hyperlink r:id="rId12" w:history="1">
              <w:r w:rsidRPr="00940539">
                <w:rPr>
                  <w:rStyle w:val="Hipervnculo"/>
                </w:rPr>
                <w:t>https://www.fiestamericanatravelty.com/en</w:t>
              </w:r>
            </w:hyperlink>
          </w:p>
          <w:p w14:paraId="6F324FC1" w14:textId="26B74AE6" w:rsidR="000C3F7B" w:rsidRDefault="000C3F7B">
            <w:hyperlink r:id="rId13" w:history="1">
              <w:r w:rsidRPr="00940539">
                <w:rPr>
                  <w:rStyle w:val="Hipervnculo"/>
                </w:rPr>
                <w:t>https://www.fiestamericanatravelty.com/homesandresidences</w:t>
              </w:r>
            </w:hyperlink>
          </w:p>
          <w:p w14:paraId="5447D68E" w14:textId="536038A6" w:rsidR="000C3F7B" w:rsidRDefault="000C3F7B">
            <w:hyperlink r:id="rId14" w:history="1">
              <w:r w:rsidRPr="00940539">
                <w:rPr>
                  <w:rStyle w:val="Hipervnculo"/>
                </w:rPr>
                <w:t>https://www.fiestamericanatravelty.com/accesibilidad</w:t>
              </w:r>
            </w:hyperlink>
          </w:p>
          <w:p w14:paraId="0FB9DFC4" w14:textId="567D4895" w:rsidR="000C3F7B" w:rsidRDefault="000C3F7B">
            <w:hyperlink r:id="rId15" w:history="1">
              <w:r w:rsidRPr="00940539">
                <w:rPr>
                  <w:rStyle w:val="Hipervnculo"/>
                </w:rPr>
                <w:t>https://www.fiestamericanatravelty.com/curamoria</w:t>
              </w:r>
            </w:hyperlink>
            <w:r>
              <w:t xml:space="preserve"> </w:t>
            </w:r>
          </w:p>
        </w:tc>
      </w:tr>
      <w:tr w:rsidR="003436D4" w:rsidRPr="00403A5A" w14:paraId="05A2AC39" w14:textId="77777777" w:rsidTr="00862D65">
        <w:tc>
          <w:tcPr>
            <w:tcW w:w="4058" w:type="dxa"/>
          </w:tcPr>
          <w:p w14:paraId="2A24B79A" w14:textId="7B6B2C7C" w:rsidR="003436D4" w:rsidRPr="000C3F7B" w:rsidRDefault="000C3F7B">
            <w:pPr>
              <w:rPr>
                <w:lang w:val="es-MX"/>
              </w:rPr>
            </w:pPr>
            <w:r w:rsidRPr="000C3F7B">
              <w:rPr>
                <w:lang w:val="es-MX"/>
              </w:rPr>
              <w:t>allintext:"contraseña"site:fiestamericanatravelty.com</w:t>
            </w:r>
          </w:p>
        </w:tc>
        <w:tc>
          <w:tcPr>
            <w:tcW w:w="4798" w:type="dxa"/>
          </w:tcPr>
          <w:p w14:paraId="58E11C51" w14:textId="77777777" w:rsidR="003436D4" w:rsidRDefault="000C3F7B">
            <w:pPr>
              <w:rPr>
                <w:lang w:val="es-MX"/>
              </w:rPr>
            </w:pPr>
            <w:hyperlink r:id="rId16" w:history="1">
              <w:r w:rsidRPr="000C3F7B">
                <w:rPr>
                  <w:rStyle w:val="Hipervnculo"/>
                  <w:lang w:val="es-MX"/>
                </w:rPr>
                <w:t>https://www.fiestamericanatravelty.com/fiesta-americana-funeeq/privacy-policy</w:t>
              </w:r>
            </w:hyperlink>
          </w:p>
          <w:p w14:paraId="5DA45D78" w14:textId="7709D67A" w:rsidR="000C3F7B" w:rsidRPr="000C3F7B" w:rsidRDefault="000C3F7B">
            <w:pPr>
              <w:rPr>
                <w:lang w:val="es-MX"/>
              </w:rPr>
            </w:pPr>
            <w:hyperlink r:id="rId17" w:history="1">
              <w:r w:rsidRPr="000C3F7B">
                <w:rPr>
                  <w:rStyle w:val="Hipervnculo"/>
                  <w:lang w:val="es-MX"/>
                </w:rPr>
                <w:t>https://autos.fiestamericanatravelty.com/ayuda/</w:t>
              </w:r>
            </w:hyperlink>
          </w:p>
        </w:tc>
      </w:tr>
      <w:tr w:rsidR="003436D4" w:rsidRPr="00403A5A" w14:paraId="2677B114" w14:textId="77777777" w:rsidTr="00862D65">
        <w:tc>
          <w:tcPr>
            <w:tcW w:w="4058" w:type="dxa"/>
          </w:tcPr>
          <w:p w14:paraId="4CB5C233" w14:textId="77777777" w:rsidR="003436D4" w:rsidRPr="000C3F7B" w:rsidRDefault="003436D4">
            <w:pPr>
              <w:rPr>
                <w:lang w:val="es-MX"/>
              </w:rPr>
            </w:pPr>
          </w:p>
        </w:tc>
        <w:tc>
          <w:tcPr>
            <w:tcW w:w="4798" w:type="dxa"/>
          </w:tcPr>
          <w:p w14:paraId="73E800E8" w14:textId="77777777" w:rsidR="003436D4" w:rsidRPr="000C3F7B" w:rsidRDefault="003436D4">
            <w:pPr>
              <w:rPr>
                <w:lang w:val="es-MX"/>
              </w:rPr>
            </w:pPr>
          </w:p>
        </w:tc>
      </w:tr>
    </w:tbl>
    <w:p w14:paraId="488BE2A9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5.2 Descripción de riesgos de cada hallazgo:</w:t>
      </w:r>
    </w:p>
    <w:p w14:paraId="3983564B" w14:textId="544A32EF" w:rsidR="003436D4" w:rsidRPr="00AD6487" w:rsidRDefault="00000000" w:rsidP="000C3F7B">
      <w:pPr>
        <w:rPr>
          <w:lang w:val="es-MX"/>
        </w:rPr>
      </w:pPr>
      <w:r w:rsidRPr="00AD6487">
        <w:rPr>
          <w:lang w:val="es-MX"/>
        </w:rPr>
        <w:t xml:space="preserve"> - Hallazgo 1: </w:t>
      </w:r>
      <w:r w:rsidR="000C3F7B" w:rsidRPr="000C3F7B">
        <w:rPr>
          <w:lang w:val="es-MX"/>
        </w:rPr>
        <w:t>Permite ver todo el contenido indexado públicamente del dominio.</w:t>
      </w:r>
    </w:p>
    <w:p w14:paraId="7E926079" w14:textId="451A79AE" w:rsidR="003436D4" w:rsidRPr="00AD6487" w:rsidRDefault="00000000" w:rsidP="000C3F7B">
      <w:pPr>
        <w:rPr>
          <w:lang w:val="es-MX"/>
        </w:rPr>
      </w:pPr>
      <w:r w:rsidRPr="00AD6487">
        <w:rPr>
          <w:lang w:val="es-MX"/>
        </w:rPr>
        <w:t xml:space="preserve"> - Hallazgo 2: </w:t>
      </w:r>
      <w:r w:rsidR="000C3F7B" w:rsidRPr="000C3F7B">
        <w:rPr>
          <w:lang w:val="es-MX"/>
        </w:rPr>
        <w:t>Indica que hay páginas que contienen la palabra "password" en su texto visible</w:t>
      </w:r>
      <w:r w:rsidR="000C3F7B">
        <w:rPr>
          <w:lang w:val="es-MX"/>
        </w:rPr>
        <w:t>.</w:t>
      </w:r>
    </w:p>
    <w:p w14:paraId="22C378AE" w14:textId="2BD47D41" w:rsidR="003436D4" w:rsidRDefault="00000000">
      <w:pPr>
        <w:rPr>
          <w:lang w:val="es-MX"/>
        </w:rPr>
      </w:pPr>
      <w:r w:rsidRPr="00AD6487">
        <w:rPr>
          <w:lang w:val="es-MX"/>
        </w:rPr>
        <w:t xml:space="preserve"> - Hallazgo 3: </w:t>
      </w:r>
      <w:r w:rsidR="000C3F7B" w:rsidRPr="000C3F7B">
        <w:rPr>
          <w:lang w:val="es-MX"/>
        </w:rPr>
        <w:t>Facilita el mapeo de la estructura web para futuros ataques.</w:t>
      </w:r>
    </w:p>
    <w:p w14:paraId="7F866602" w14:textId="77777777" w:rsidR="00862D65" w:rsidRPr="00AD6487" w:rsidRDefault="00862D65">
      <w:pPr>
        <w:rPr>
          <w:lang w:val="es-MX"/>
        </w:rPr>
      </w:pPr>
    </w:p>
    <w:p w14:paraId="3FF97398" w14:textId="77777777" w:rsidR="003436D4" w:rsidRPr="00AD6487" w:rsidRDefault="00000000">
      <w:pPr>
        <w:pStyle w:val="Ttulo2"/>
        <w:rPr>
          <w:lang w:val="es-MX"/>
        </w:rPr>
      </w:pPr>
      <w:r w:rsidRPr="00AD6487">
        <w:rPr>
          <w:lang w:val="es-MX"/>
        </w:rPr>
        <w:lastRenderedPageBreak/>
        <w:t>6. Recomendaciones de Hardening Inicial</w:t>
      </w:r>
    </w:p>
    <w:p w14:paraId="5FD45387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Basado en los hallazgos anteriores, sugerir medidas para mejorar la seguridad:</w:t>
      </w:r>
    </w:p>
    <w:p w14:paraId="6F953C8E" w14:textId="3FE00F88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1. </w:t>
      </w:r>
      <w:r w:rsidR="000C3F7B">
        <w:rPr>
          <w:lang w:val="es-MX"/>
        </w:rPr>
        <w:t>Controlar la indexación pública.</w:t>
      </w:r>
    </w:p>
    <w:p w14:paraId="4B40FD9C" w14:textId="7FD6069C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2. </w:t>
      </w:r>
      <w:r w:rsidR="000C3F7B">
        <w:rPr>
          <w:lang w:val="es-MX"/>
        </w:rPr>
        <w:t>Prevenir la exposición de información sensible.</w:t>
      </w:r>
    </w:p>
    <w:p w14:paraId="174E246A" w14:textId="6BF01164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3. </w:t>
      </w:r>
      <w:r w:rsidR="000C3F7B">
        <w:rPr>
          <w:lang w:val="es-MX"/>
        </w:rPr>
        <w:t>Protección de paneles administrativos y login.</w:t>
      </w:r>
    </w:p>
    <w:p w14:paraId="2BD7A8B6" w14:textId="2584020B" w:rsidR="003436D4" w:rsidRPr="00AD6487" w:rsidRDefault="00000000">
      <w:pPr>
        <w:rPr>
          <w:lang w:val="es-MX"/>
        </w:rPr>
      </w:pPr>
      <w:r w:rsidRPr="00AD6487">
        <w:rPr>
          <w:lang w:val="es-MX"/>
        </w:rPr>
        <w:t xml:space="preserve">4. </w:t>
      </w:r>
      <w:r w:rsidR="000C3F7B">
        <w:rPr>
          <w:lang w:val="es-MX"/>
        </w:rPr>
        <w:t>Implementar registros DNS y correo seguros</w:t>
      </w:r>
    </w:p>
    <w:p w14:paraId="0B701C6C" w14:textId="6FCA4A48" w:rsidR="003436D4" w:rsidRDefault="00000000">
      <w:pPr>
        <w:rPr>
          <w:lang w:val="es-MX"/>
        </w:rPr>
      </w:pPr>
      <w:r w:rsidRPr="00AD6487">
        <w:rPr>
          <w:lang w:val="es-MX"/>
        </w:rPr>
        <w:t xml:space="preserve">5. </w:t>
      </w:r>
      <w:r w:rsidR="000C3F7B">
        <w:rPr>
          <w:lang w:val="es-MX"/>
        </w:rPr>
        <w:t>Monitoreo Continuo</w:t>
      </w:r>
    </w:p>
    <w:p w14:paraId="78676F56" w14:textId="77777777" w:rsidR="00862D65" w:rsidRPr="00AD6487" w:rsidRDefault="00862D65">
      <w:pPr>
        <w:rPr>
          <w:lang w:val="es-MX"/>
        </w:rPr>
      </w:pPr>
    </w:p>
    <w:p w14:paraId="60D31A13" w14:textId="77777777" w:rsidR="003436D4" w:rsidRPr="00AD6487" w:rsidRDefault="00000000">
      <w:pPr>
        <w:pStyle w:val="Ttulo2"/>
        <w:rPr>
          <w:lang w:val="es-MX"/>
        </w:rPr>
      </w:pPr>
      <w:r w:rsidRPr="00AD6487">
        <w:rPr>
          <w:lang w:val="es-MX"/>
        </w:rPr>
        <w:t>7. Conclusión</w:t>
      </w:r>
    </w:p>
    <w:p w14:paraId="1D9C2C29" w14:textId="77777777" w:rsidR="003436D4" w:rsidRPr="00AD6487" w:rsidRDefault="00000000">
      <w:pPr>
        <w:rPr>
          <w:lang w:val="es-MX"/>
        </w:rPr>
      </w:pPr>
      <w:r w:rsidRPr="00AD6487">
        <w:rPr>
          <w:lang w:val="es-MX"/>
        </w:rPr>
        <w:t>Resumen de los hallazgos más relevantes y lecciones aprendidas:</w:t>
      </w:r>
    </w:p>
    <w:p w14:paraId="5E0B6762" w14:textId="2EB96AC8" w:rsidR="003436D4" w:rsidRPr="005E5FC0" w:rsidRDefault="005E5FC0" w:rsidP="005E5FC0">
      <w:pPr>
        <w:jc w:val="both"/>
        <w:rPr>
          <w:lang w:val="es-MX"/>
        </w:rPr>
      </w:pPr>
      <w:r w:rsidRPr="005E5FC0">
        <w:rPr>
          <w:lang w:val="es-MX"/>
        </w:rPr>
        <w:t>El análisis reveló que el sitio usa Cloudflare para proteger su infraestructura, pero carece de configuraciones básicas para proteger el correo electrónico y controlar qué información se muestra públicamente. Esto puede facilitar que datos sensibles o accesos importantes queden expuestos. La lección principal es que, además de usar servicios de seguridad, es vital gestionar bien el contenido visible y proteger los datos para evitar riesgos innecesarios.</w:t>
      </w:r>
    </w:p>
    <w:sectPr w:rsidR="003436D4" w:rsidRPr="005E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816ACB"/>
    <w:multiLevelType w:val="multilevel"/>
    <w:tmpl w:val="56C0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94198">
    <w:abstractNumId w:val="8"/>
  </w:num>
  <w:num w:numId="2" w16cid:durableId="2046560233">
    <w:abstractNumId w:val="6"/>
  </w:num>
  <w:num w:numId="3" w16cid:durableId="550578823">
    <w:abstractNumId w:val="5"/>
  </w:num>
  <w:num w:numId="4" w16cid:durableId="1661615039">
    <w:abstractNumId w:val="4"/>
  </w:num>
  <w:num w:numId="5" w16cid:durableId="988438074">
    <w:abstractNumId w:val="7"/>
  </w:num>
  <w:num w:numId="6" w16cid:durableId="1152910604">
    <w:abstractNumId w:val="3"/>
  </w:num>
  <w:num w:numId="7" w16cid:durableId="118423895">
    <w:abstractNumId w:val="2"/>
  </w:num>
  <w:num w:numId="8" w16cid:durableId="302390995">
    <w:abstractNumId w:val="1"/>
  </w:num>
  <w:num w:numId="9" w16cid:durableId="656300706">
    <w:abstractNumId w:val="0"/>
  </w:num>
  <w:num w:numId="10" w16cid:durableId="225842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F7B"/>
    <w:rsid w:val="0015074B"/>
    <w:rsid w:val="0029639D"/>
    <w:rsid w:val="003232EA"/>
    <w:rsid w:val="00326F90"/>
    <w:rsid w:val="003436D4"/>
    <w:rsid w:val="003A0E53"/>
    <w:rsid w:val="00403A5A"/>
    <w:rsid w:val="005E5FC0"/>
    <w:rsid w:val="006139B4"/>
    <w:rsid w:val="006F39F0"/>
    <w:rsid w:val="007B24B5"/>
    <w:rsid w:val="008504E1"/>
    <w:rsid w:val="00862D65"/>
    <w:rsid w:val="00AA1D8D"/>
    <w:rsid w:val="00AD6487"/>
    <w:rsid w:val="00B47730"/>
    <w:rsid w:val="00CB0664"/>
    <w:rsid w:val="00ED7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89240"/>
  <w14:defaultImageDpi w14:val="300"/>
  <w15:docId w15:val="{DB5D53DC-A161-4765-A79F-E5CB9E4F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D64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48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4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48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3F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estamericanatravelty.com/ofertas" TargetMode="External"/><Relationship Id="rId13" Type="http://schemas.openxmlformats.org/officeDocument/2006/relationships/hyperlink" Target="https://www.fiestamericanatravelty.com/homesandresidenc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quetes.fiestamericanatravelty.com/" TargetMode="External"/><Relationship Id="rId12" Type="http://schemas.openxmlformats.org/officeDocument/2006/relationships/hyperlink" Target="https://www.fiestamericanatravelty.com/en" TargetMode="External"/><Relationship Id="rId17" Type="http://schemas.openxmlformats.org/officeDocument/2006/relationships/hyperlink" Target="https://autos.fiestamericanatravelty.com/ayud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estamericanatravelty.com/fiesta-americana-funeeq/privacy-polic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ckages.fiestamericanatravelty.com/" TargetMode="External"/><Relationship Id="rId11" Type="http://schemas.openxmlformats.org/officeDocument/2006/relationships/hyperlink" Target="https://www.fiestamericanatravelty.com/hotf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estamericanatravelty.com/curamoria" TargetMode="External"/><Relationship Id="rId10" Type="http://schemas.openxmlformats.org/officeDocument/2006/relationships/hyperlink" Target="https://www.fiestamericanatravelty.com/contact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estamericanatravelty.com/blog" TargetMode="External"/><Relationship Id="rId14" Type="http://schemas.openxmlformats.org/officeDocument/2006/relationships/hyperlink" Target="https://www.fiestamericanatravelty.com/accesibili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Pages>1</Pages>
  <Words>746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SOTO SAUCEDO JAIR</cp:lastModifiedBy>
  <cp:revision>4</cp:revision>
  <dcterms:created xsi:type="dcterms:W3CDTF">2013-12-23T23:15:00Z</dcterms:created>
  <dcterms:modified xsi:type="dcterms:W3CDTF">2025-06-24T02:05:00Z</dcterms:modified>
  <cp:category/>
</cp:coreProperties>
</file>